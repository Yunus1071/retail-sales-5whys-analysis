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4258" w:rsidRDefault="00B54258" w:rsidP="00B54258">
      <w:pPr>
        <w:pStyle w:val="Title"/>
      </w:pPr>
      <w:r>
        <w:t>Complete Guide: Resolving the Retail Sales Dataset Issue Using Pandas</w:t>
      </w:r>
    </w:p>
    <w:p w:rsidR="00B54258" w:rsidRPr="00B54258" w:rsidRDefault="00B54258" w:rsidP="00B54258">
      <w:pPr>
        <w:pStyle w:val="Heading1"/>
        <w:rPr>
          <w:lang w:val="en-IN"/>
        </w:rPr>
      </w:pPr>
      <w:r w:rsidRPr="00B54258">
        <w:rPr>
          <w:lang w:val="en-IN"/>
        </w:rPr>
        <w:t>Applying the 5 Why’s Methodology:</w:t>
      </w:r>
    </w:p>
    <w:p w:rsidR="00B54258" w:rsidRPr="00B54258" w:rsidRDefault="00B54258" w:rsidP="00B54258">
      <w:pPr>
        <w:pStyle w:val="Heading1"/>
        <w:numPr>
          <w:ilvl w:val="0"/>
          <w:numId w:val="10"/>
        </w:numPr>
        <w:rPr>
          <w:lang w:val="en-IN"/>
        </w:rPr>
      </w:pPr>
      <w:r w:rsidRPr="00B54258">
        <w:rPr>
          <w:lang w:val="en-IN"/>
        </w:rPr>
        <w:t>Why has the total revenue decreased?</w:t>
      </w:r>
      <w:r w:rsidRPr="00B54258">
        <w:rPr>
          <w:lang w:val="en-IN"/>
        </w:rPr>
        <w:br/>
        <w:t>→ The number of products sold has declined in the past month.</w:t>
      </w:r>
    </w:p>
    <w:p w:rsidR="00B54258" w:rsidRPr="00B54258" w:rsidRDefault="00B54258" w:rsidP="00B54258">
      <w:pPr>
        <w:pStyle w:val="Heading1"/>
        <w:numPr>
          <w:ilvl w:val="0"/>
          <w:numId w:val="10"/>
        </w:numPr>
        <w:rPr>
          <w:lang w:val="en-IN"/>
        </w:rPr>
      </w:pPr>
      <w:r w:rsidRPr="00B54258">
        <w:rPr>
          <w:lang w:val="en-IN"/>
        </w:rPr>
        <w:t>Why has the number of products sold declined?</w:t>
      </w:r>
      <w:r w:rsidRPr="00B54258">
        <w:rPr>
          <w:lang w:val="en-IN"/>
        </w:rPr>
        <w:br/>
        <w:t>→ The demand for certain product categories (e.g., Electronics and Home Decor) has dropped significantly.</w:t>
      </w:r>
    </w:p>
    <w:p w:rsidR="00B54258" w:rsidRPr="00B54258" w:rsidRDefault="00B54258" w:rsidP="00B54258">
      <w:pPr>
        <w:pStyle w:val="Heading1"/>
        <w:numPr>
          <w:ilvl w:val="0"/>
          <w:numId w:val="10"/>
        </w:numPr>
        <w:rPr>
          <w:lang w:val="en-IN"/>
        </w:rPr>
      </w:pPr>
      <w:r w:rsidRPr="00B54258">
        <w:rPr>
          <w:lang w:val="en-IN"/>
        </w:rPr>
        <w:t>Why has the demand for these product categories dropped?</w:t>
      </w:r>
      <w:r w:rsidRPr="00B54258">
        <w:rPr>
          <w:lang w:val="en-IN"/>
        </w:rPr>
        <w:br/>
        <w:t>→ Customers have been purchasing from competitors who offer discounts and promotions.</w:t>
      </w:r>
    </w:p>
    <w:p w:rsidR="00B54258" w:rsidRPr="00B54258" w:rsidRDefault="00B54258" w:rsidP="00B54258">
      <w:pPr>
        <w:pStyle w:val="Heading1"/>
        <w:numPr>
          <w:ilvl w:val="0"/>
          <w:numId w:val="10"/>
        </w:numPr>
        <w:rPr>
          <w:lang w:val="en-IN"/>
        </w:rPr>
      </w:pPr>
      <w:r w:rsidRPr="00B54258">
        <w:rPr>
          <w:lang w:val="en-IN"/>
        </w:rPr>
        <w:t>Why are competitors offering better discounts and promotions?</w:t>
      </w:r>
      <w:r w:rsidRPr="00B54258">
        <w:rPr>
          <w:lang w:val="en-IN"/>
        </w:rPr>
        <w:br/>
        <w:t>→ They are leveraging seasonal sales and better supply chain management, reducing their costs.</w:t>
      </w:r>
    </w:p>
    <w:p w:rsidR="00B54258" w:rsidRPr="00B54258" w:rsidRDefault="00B54258" w:rsidP="00B54258">
      <w:pPr>
        <w:pStyle w:val="Heading1"/>
        <w:numPr>
          <w:ilvl w:val="0"/>
          <w:numId w:val="10"/>
        </w:numPr>
        <w:rPr>
          <w:lang w:val="en-IN"/>
        </w:rPr>
      </w:pPr>
      <w:r w:rsidRPr="00B54258">
        <w:rPr>
          <w:lang w:val="en-IN"/>
        </w:rPr>
        <w:t>Why is our store unable to match the competitors' offers?</w:t>
      </w:r>
      <w:r w:rsidRPr="00B54258">
        <w:rPr>
          <w:lang w:val="en-IN"/>
        </w:rPr>
        <w:br/>
        <w:t>→ Higher procurement costs and lack of promotional campaigns have impacted pricing competitiveness.</w:t>
      </w:r>
    </w:p>
    <w:p w:rsidR="00B54258" w:rsidRDefault="00B54258">
      <w:pPr>
        <w:pStyle w:val="Heading1"/>
      </w:pPr>
    </w:p>
    <w:p w:rsidR="00ED05A3" w:rsidRDefault="00000000">
      <w:pPr>
        <w:pStyle w:val="Heading1"/>
      </w:pPr>
      <w:r>
        <w:t>Step 1: Load the Dataset</w:t>
      </w:r>
    </w:p>
    <w:p w:rsidR="00ED05A3" w:rsidRDefault="00000000">
      <w:r>
        <w:t>import pandas as pd</w:t>
      </w:r>
      <w:r>
        <w:br/>
        <w:t>df = pd.read_csv("retail_sales_data.csv")</w:t>
      </w:r>
      <w:r>
        <w:br/>
        <w:t>df.head()</w:t>
      </w:r>
    </w:p>
    <w:p w:rsidR="00ED05A3" w:rsidRDefault="00000000">
      <w:pPr>
        <w:pStyle w:val="Heading1"/>
      </w:pPr>
      <w:r>
        <w:lastRenderedPageBreak/>
        <w:t>Step 2: Perform Initial Data Exploration</w:t>
      </w:r>
    </w:p>
    <w:p w:rsidR="00ED05A3" w:rsidRDefault="00000000">
      <w:r>
        <w:t>df.info()</w:t>
      </w:r>
      <w:r>
        <w:br/>
        <w:t>df.isnull().sum()</w:t>
      </w:r>
      <w:r>
        <w:br/>
        <w:t>df.describe()</w:t>
      </w:r>
    </w:p>
    <w:p w:rsidR="00ED05A3" w:rsidRDefault="00000000">
      <w:pPr>
        <w:pStyle w:val="Heading1"/>
      </w:pPr>
      <w:r>
        <w:t>Step 3: Analyze Sales Trends</w:t>
      </w:r>
    </w:p>
    <w:p w:rsidR="00ED05A3" w:rsidRDefault="00000000">
      <w:r>
        <w:t>import matplotlib.pyplot as plt</w:t>
      </w:r>
      <w:r>
        <w:br/>
        <w:t>df["Date"] = pd.to_datetime(df["Date"])</w:t>
      </w:r>
      <w:r>
        <w:br/>
        <w:t>monthly_sales = df.groupby(df["Date"].dt.to_period("M"))["Total_Revenue"].sum()</w:t>
      </w:r>
      <w:r>
        <w:br/>
        <w:t>monthly_sales.plot(marker='o')</w:t>
      </w:r>
      <w:r>
        <w:br/>
        <w:t>plt.title("Monthly Sales Revenue Trend")</w:t>
      </w:r>
      <w:r>
        <w:br/>
        <w:t>plt.xlabel("Month")</w:t>
      </w:r>
      <w:r>
        <w:br/>
        <w:t>plt.ylabel("Total Revenue")</w:t>
      </w:r>
      <w:r>
        <w:br/>
        <w:t>plt.show()</w:t>
      </w:r>
    </w:p>
    <w:p w:rsidR="00ED05A3" w:rsidRDefault="00000000">
      <w:pPr>
        <w:pStyle w:val="Heading1"/>
      </w:pPr>
      <w:r>
        <w:t>Step 4: Identify the Decline in Product Sales</w:t>
      </w:r>
    </w:p>
    <w:p w:rsidR="00ED05A3" w:rsidRDefault="00000000">
      <w:r>
        <w:t>category_sales = df.groupby("Product_Category")["Total_Revenue"].sum().sort_values(ascending=False)</w:t>
      </w:r>
      <w:r>
        <w:br/>
        <w:t>category_sales.plot(kind="bar", title="Total Revenue by Product Category")</w:t>
      </w:r>
      <w:r>
        <w:br/>
        <w:t>plt.xlabel("Product Category")</w:t>
      </w:r>
      <w:r>
        <w:br/>
        <w:t>plt.ylabel("Total Revenue")</w:t>
      </w:r>
      <w:r>
        <w:br/>
        <w:t>plt.show()</w:t>
      </w:r>
    </w:p>
    <w:p w:rsidR="004F16B0" w:rsidRDefault="004F16B0">
      <w:pPr>
        <w:pStyle w:val="Heading1"/>
      </w:pPr>
    </w:p>
    <w:p w:rsidR="00ED05A3" w:rsidRDefault="00000000">
      <w:pPr>
        <w:pStyle w:val="Heading1"/>
      </w:pPr>
      <w:r>
        <w:t>Step 5: Compare Sales Across Different Regions</w:t>
      </w:r>
    </w:p>
    <w:p w:rsidR="00ED05A3" w:rsidRDefault="00000000">
      <w:r>
        <w:t>region_sales = df.groupby("Region")["Total_Revenue"].sum()</w:t>
      </w:r>
      <w:r>
        <w:br/>
        <w:t>region_sales.plot(kind="bar", title="Total Revenue by Region")</w:t>
      </w:r>
      <w:r>
        <w:br/>
        <w:t>plt.xlabel("Region")</w:t>
      </w:r>
      <w:r>
        <w:br/>
        <w:t>plt.ylabel("Total Revenue")</w:t>
      </w:r>
      <w:r>
        <w:br/>
        <w:t>plt.show()</w:t>
      </w:r>
    </w:p>
    <w:p w:rsidR="00ED05A3" w:rsidRDefault="00000000">
      <w:pPr>
        <w:pStyle w:val="Heading1"/>
      </w:pPr>
      <w:r>
        <w:t>Step 6: Investigate Competitor Impact (Discounted Prices)</w:t>
      </w:r>
    </w:p>
    <w:p w:rsidR="00ED05A3" w:rsidRDefault="00000000">
      <w:r>
        <w:t>avg_price_per_category = df.groupby("Product_Category")["Unit_Price"].mean()</w:t>
      </w:r>
      <w:r>
        <w:br/>
        <w:t>avg_price_per_category.plot(kind="bar", title="Average Price per Product Category")</w:t>
      </w:r>
      <w:r>
        <w:br/>
        <w:t>plt.xlabel("Product Category")</w:t>
      </w:r>
      <w:r>
        <w:br/>
        <w:t>plt.ylabel("Average Unit Price")</w:t>
      </w:r>
      <w:r>
        <w:br/>
        <w:t>plt.show()</w:t>
      </w:r>
    </w:p>
    <w:p w:rsidR="00ED05A3" w:rsidRDefault="00000000">
      <w:pPr>
        <w:pStyle w:val="Heading1"/>
      </w:pPr>
      <w:r>
        <w:t>Step 7: Check the Effect of Promotions</w:t>
      </w:r>
    </w:p>
    <w:p w:rsidR="00ED05A3" w:rsidRDefault="00000000">
      <w:r>
        <w:t>df["Month"] = df["Date"].dt.month</w:t>
      </w:r>
      <w:r>
        <w:br/>
        <w:t>sales_before_promo = df[df["Month"] &lt; 3].groupby("Product_Category")["Total_Revenue"].sum()</w:t>
      </w:r>
      <w:r>
        <w:br/>
        <w:t>sales_after_promo = df[df["Month"] &gt;= 3].groupby("Product_Category")["Total_Revenue"].sum()</w:t>
      </w:r>
      <w:r>
        <w:br/>
        <w:t>promo_comparison = pd.DataFrame({"Before Promo": sales_before_promo, "After Promo": sales_after_promo})</w:t>
      </w:r>
      <w:r>
        <w:br/>
        <w:t>promo_comparison.plot(kind="bar", title="Sales Before and After Promotions")</w:t>
      </w:r>
      <w:r>
        <w:br/>
        <w:t>plt.xlabel("Product Category")</w:t>
      </w:r>
      <w:r>
        <w:br/>
        <w:t>plt.ylabel("Total Revenue")</w:t>
      </w:r>
      <w:r>
        <w:br/>
        <w:t>plt.show()</w:t>
      </w:r>
    </w:p>
    <w:p w:rsidR="00ED05A3" w:rsidRDefault="00000000">
      <w:pPr>
        <w:pStyle w:val="Heading1"/>
      </w:pPr>
      <w:r>
        <w:t>Step 8: Optimize Pricing Strategy</w:t>
      </w:r>
    </w:p>
    <w:p w:rsidR="00ED05A3" w:rsidRDefault="00000000">
      <w:r>
        <w:t>df["Suggested_Price"] = df["Unit_Price"] * 0.9</w:t>
      </w:r>
      <w:r>
        <w:br/>
        <w:t>df[["Product_Name", "Unit_Price", "Suggested_Price"]].head()</w:t>
      </w:r>
    </w:p>
    <w:p w:rsidR="00ED05A3" w:rsidRDefault="00000000">
      <w:pPr>
        <w:pStyle w:val="Heading1"/>
      </w:pPr>
      <w:r>
        <w:t>Step 9: Implement Customer Loyalty Programs</w:t>
      </w:r>
    </w:p>
    <w:p w:rsidR="00ED05A3" w:rsidRDefault="00000000">
      <w:r>
        <w:t>top_customers = df.groupby("Customer_ID")["Total_Revenue"].sum().sort_values(ascending=False).head(10)</w:t>
      </w:r>
      <w:r>
        <w:br/>
        <w:t>print(top_customers)</w:t>
      </w:r>
    </w:p>
    <w:p w:rsidR="00ED05A3" w:rsidRDefault="00000000">
      <w:pPr>
        <w:pStyle w:val="Heading1"/>
      </w:pPr>
      <w:r>
        <w:t>Step 10: Final Recommendations</w:t>
      </w:r>
    </w:p>
    <w:p w:rsidR="00ED05A3" w:rsidRDefault="00000000">
      <w:r>
        <w:t>1. Adjust Pricing: Reduce unit prices by 10% on affected products.</w:t>
      </w:r>
      <w:r>
        <w:br/>
        <w:t>2. Promotions &amp; Discounts: Offer targeted promotions in underperforming categories.</w:t>
      </w:r>
      <w:r>
        <w:br/>
        <w:t>3. Regional Targeting: Increase marketing in regions with declining sales.</w:t>
      </w:r>
      <w:r>
        <w:br/>
        <w:t>4. Customer Engagement: Implement a loyalty program for frequent customers.</w:t>
      </w:r>
      <w:r>
        <w:br/>
        <w:t>5. Competitive Monitoring: Regularly check competitor pricing and discounts.</w:t>
      </w:r>
    </w:p>
    <w:sectPr w:rsidR="00ED05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1D43043"/>
    <w:multiLevelType w:val="multilevel"/>
    <w:tmpl w:val="61C2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318809">
    <w:abstractNumId w:val="8"/>
  </w:num>
  <w:num w:numId="2" w16cid:durableId="2060549489">
    <w:abstractNumId w:val="6"/>
  </w:num>
  <w:num w:numId="3" w16cid:durableId="1740127879">
    <w:abstractNumId w:val="5"/>
  </w:num>
  <w:num w:numId="4" w16cid:durableId="1120025523">
    <w:abstractNumId w:val="4"/>
  </w:num>
  <w:num w:numId="5" w16cid:durableId="1646740028">
    <w:abstractNumId w:val="7"/>
  </w:num>
  <w:num w:numId="6" w16cid:durableId="108398069">
    <w:abstractNumId w:val="3"/>
  </w:num>
  <w:num w:numId="7" w16cid:durableId="1868332486">
    <w:abstractNumId w:val="2"/>
  </w:num>
  <w:num w:numId="8" w16cid:durableId="1067074582">
    <w:abstractNumId w:val="1"/>
  </w:num>
  <w:num w:numId="9" w16cid:durableId="1962565003">
    <w:abstractNumId w:val="0"/>
  </w:num>
  <w:num w:numId="10" w16cid:durableId="3167650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16B0"/>
    <w:rsid w:val="007C2D08"/>
    <w:rsid w:val="00AA1D8D"/>
    <w:rsid w:val="00B47730"/>
    <w:rsid w:val="00B54258"/>
    <w:rsid w:val="00CB0664"/>
    <w:rsid w:val="00ED05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ED0DA"/>
  <w14:defaultImageDpi w14:val="300"/>
  <w15:docId w15:val="{ABDC5307-E456-4389-ACA9-9F875C96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Step 1: Load the Dataset</vt:lpstr>
      <vt:lpstr>Step 2: Perform Initial Data Exploration</vt:lpstr>
      <vt:lpstr>Step 3: Analyze Sales Trends</vt:lpstr>
      <vt:lpstr>Step 4: Identify the Decline in Product Sales</vt:lpstr>
      <vt:lpstr/>
      <vt:lpstr>Step 5: Compare Sales Across Different Regions</vt:lpstr>
      <vt:lpstr>Step 6: Investigate Competitor Impact (Discounted Prices)</vt:lpstr>
      <vt:lpstr>Step 7: Check the Effect of Promotions</vt:lpstr>
      <vt:lpstr>Step 8: Optimize Pricing Strategy</vt:lpstr>
      <vt:lpstr>Step 9: Implement Customer Loyalty Programs</vt:lpstr>
      <vt:lpstr>Step 10: Final Recommendations</vt:lpstr>
    </vt:vector>
  </TitlesOfParts>
  <Manager/>
  <Company/>
  <LinksUpToDate>false</LinksUpToDate>
  <CharactersWithSpaces>3343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Younus</cp:lastModifiedBy>
  <cp:revision>2</cp:revision>
  <dcterms:created xsi:type="dcterms:W3CDTF">2013-12-23T23:15:00Z</dcterms:created>
  <dcterms:modified xsi:type="dcterms:W3CDTF">2025-03-24T16:09:00Z</dcterms:modified>
  <cp:category/>
</cp:coreProperties>
</file>